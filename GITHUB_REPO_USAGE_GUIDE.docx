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🎨 AI Character Generation Repository</w:t>
      </w:r>
    </w:p>
    <w:p>
      <w:pPr>
        <w:jc w:val="center"/>
      </w:pPr>
      <w:r>
        <w:rPr>
          <w:color w:val="666666"/>
          <w:sz w:val="28"/>
        </w:rPr>
        <w:t>Quick Reference Guide for Future Projects</w:t>
      </w:r>
    </w:p>
    <w:p/>
    <w:p>
      <w:pPr>
        <w:pStyle w:val="Heading1"/>
      </w:pPr>
      <w:r>
        <w:t>📍 Repository Information</w:t>
      </w:r>
    </w:p>
    <w:p>
      <w:r>
        <w:rPr>
          <w:b/>
        </w:rPr>
        <w:t>Repository URL:</w:t>
        <w:br/>
      </w:r>
      <w:r>
        <w:rPr>
          <w:color w:val="0066CC"/>
          <w:u w:val="single"/>
        </w:rPr>
        <w:t>https://github.com/binda7835/AI-character-image-generation</w:t>
      </w:r>
    </w:p>
    <w:p/>
    <w:p>
      <w:r>
        <w:rPr>
          <w:b/>
        </w:rPr>
        <w:t xml:space="preserve">Repository Owner: </w:t>
      </w:r>
      <w:r>
        <w:t>@binda7835</w:t>
      </w:r>
    </w:p>
    <w:p>
      <w:r>
        <w:rPr>
          <w:b/>
        </w:rPr>
        <w:t xml:space="preserve">Project Name: </w:t>
      </w:r>
      <w:r>
        <w:t>AI Character Image Generation System</w:t>
      </w:r>
    </w:p>
    <w:p>
      <w:r>
        <w:rPr>
          <w:b/>
        </w:rPr>
        <w:t xml:space="preserve">Purpose: </w:t>
      </w:r>
      <w:r>
        <w:t>Complete workflow for creating &amp; selling digital product bundles on Etsy using 100% FREE AI tools</w:t>
      </w:r>
    </w:p>
    <w:p>
      <w:r>
        <w:br w:type="page"/>
      </w:r>
    </w:p>
    <w:p>
      <w:pPr>
        <w:pStyle w:val="Heading1"/>
      </w:pPr>
      <w:r>
        <w:t>💬 How to Ask Me for Help</w:t>
      </w:r>
    </w:p>
    <w:p>
      <w:r>
        <w:t>When starting a new project or needing assistance, use these exact phrases to reference your GitHub repository:</w:t>
      </w:r>
    </w:p>
    <w:p/>
    <w:p>
      <w:pPr>
        <w:pStyle w:val="Heading2"/>
      </w:pPr>
      <w:r>
        <w:t>✅ Example Phrases to Use:</w:t>
      </w:r>
    </w:p>
    <w:p>
      <w:pPr>
        <w:pStyle w:val="ListBullet"/>
      </w:pPr>
      <w:r>
        <w:rPr>
          <w:color w:val="006600"/>
        </w:rPr>
        <w:t>"Use my GitHub repository to create a Christmas bundle"</w:t>
      </w:r>
    </w:p>
    <w:p>
      <w:pPr>
        <w:pStyle w:val="ListBullet"/>
      </w:pPr>
      <w:r>
        <w:rPr>
          <w:color w:val="006600"/>
        </w:rPr>
        <w:t>"Clone my AI character generation repo and help me with Valentine's Day theme"</w:t>
      </w:r>
    </w:p>
    <w:p>
      <w:pPr>
        <w:pStyle w:val="ListBullet"/>
      </w:pPr>
      <w:r>
        <w:rPr>
          <w:color w:val="006600"/>
        </w:rPr>
        <w:t>"Reference my GitHub repo at binda7835/AI-character-image-generation"</w:t>
      </w:r>
    </w:p>
    <w:p>
      <w:pPr>
        <w:pStyle w:val="ListBullet"/>
      </w:pPr>
      <w:r>
        <w:rPr>
          <w:color w:val="006600"/>
        </w:rPr>
        <w:t>"Based on my Halloween workflow in GitHub, create an Easter bundle"</w:t>
      </w:r>
    </w:p>
    <w:p>
      <w:pPr>
        <w:pStyle w:val="ListBullet"/>
      </w:pPr>
      <w:r>
        <w:rPr>
          <w:color w:val="006600"/>
        </w:rPr>
        <w:t>"Look at my repository and help me improve the mockup generator"</w:t>
      </w:r>
    </w:p>
    <w:p>
      <w:pPr>
        <w:pStyle w:val="ListBullet"/>
      </w:pPr>
      <w:r>
        <w:rPr>
          <w:color w:val="006600"/>
        </w:rPr>
        <w:t>"Using the repo structure, generate 100 Thanksgiving character prompts"</w:t>
      </w:r>
    </w:p>
    <w:p>
      <w:pPr>
        <w:pStyle w:val="ListBullet"/>
      </w:pPr>
      <w:r>
        <w:rPr>
          <w:color w:val="006600"/>
        </w:rPr>
        <w:t>"Check my GitHub repo and fix the background removal script"</w:t>
      </w:r>
    </w:p>
    <w:p>
      <w:pPr>
        <w:pStyle w:val="ListBullet"/>
      </w:pPr>
      <w:r>
        <w:rPr>
          <w:color w:val="006600"/>
        </w:rPr>
        <w:t>"Follow my proven workflow from GitHub to create a new theme"</w:t>
      </w:r>
    </w:p>
    <w:p/>
    <w:p>
      <w:pPr>
        <w:pStyle w:val="Heading2"/>
      </w:pPr>
      <w:r>
        <w:t>🔄 What Happens When You Reference the Repo:</w:t>
      </w:r>
    </w:p>
    <w:p>
      <w:pPr>
        <w:pStyle w:val="ListNumber"/>
      </w:pPr>
      <w:r>
        <w:rPr>
          <w:color w:val="000066"/>
        </w:rPr>
        <w:t>I can see your complete project structure</w:t>
      </w:r>
    </w:p>
    <w:p>
      <w:pPr>
        <w:pStyle w:val="ListNumber"/>
      </w:pPr>
      <w:r>
        <w:rPr>
          <w:color w:val="000066"/>
        </w:rPr>
        <w:t>I understand your exact workflow and scripts</w:t>
      </w:r>
    </w:p>
    <w:p>
      <w:pPr>
        <w:pStyle w:val="ListNumber"/>
      </w:pPr>
      <w:r>
        <w:rPr>
          <w:color w:val="000066"/>
        </w:rPr>
        <w:t>I provide solutions consistent with your existing code</w:t>
      </w:r>
    </w:p>
    <w:p>
      <w:pPr>
        <w:pStyle w:val="ListNumber"/>
      </w:pPr>
      <w:r>
        <w:rPr>
          <w:color w:val="000066"/>
        </w:rPr>
        <w:t>I maintain the same naming conventions and style</w:t>
      </w:r>
    </w:p>
    <w:p>
      <w:pPr>
        <w:pStyle w:val="ListNumber"/>
      </w:pPr>
      <w:r>
        <w:rPr>
          <w:color w:val="000066"/>
        </w:rPr>
        <w:t>I reference your proven templates (Halloween bundle)</w:t>
      </w:r>
    </w:p>
    <w:p>
      <w:pPr>
        <w:pStyle w:val="ListNumber"/>
      </w:pPr>
      <w:r>
        <w:rPr>
          <w:color w:val="000066"/>
        </w:rPr>
        <w:t>I help faster with accurate, context-aware suggestions</w:t>
      </w:r>
    </w:p>
    <w:p>
      <w:r>
        <w:br w:type="page"/>
      </w:r>
    </w:p>
    <w:p>
      <w:pPr>
        <w:pStyle w:val="Heading1"/>
      </w:pPr>
      <w:r>
        <w:t>🎯 Common Use Cases</w:t>
      </w:r>
    </w:p>
    <w:p>
      <w:pPr>
        <w:pStyle w:val="Heading2"/>
      </w:pPr>
      <w:r>
        <w:t>Use Case 1: Creating a New Theme Bundle</w:t>
      </w:r>
    </w:p>
    <w:p>
      <w:r>
        <w:rPr>
          <w:b/>
        </w:rPr>
        <w:t>Say to me:</w:t>
        <w:br/>
      </w:r>
      <w:r>
        <w:t>"I want to create a Christmas character bundle. Use my GitHub repository at binda7835/AI-character-image-generation as the base workflow."</w:t>
      </w:r>
    </w:p>
    <w:p/>
    <w:p>
      <w:r>
        <w:rPr>
          <w:b/>
        </w:rPr>
        <w:t>I will:</w:t>
        <w:br/>
      </w:r>
    </w:p>
    <w:p>
      <w:pPr>
        <w:pStyle w:val="ListBullet2"/>
      </w:pPr>
      <w:r>
        <w:t>• Reference your halloween_image_generator.py structure</w:t>
      </w:r>
    </w:p>
    <w:p>
      <w:pPr>
        <w:pStyle w:val="ListBullet2"/>
      </w:pPr>
      <w:r>
        <w:t>• Copy and modify it for Christmas theme</w:t>
      </w:r>
    </w:p>
    <w:p>
      <w:pPr>
        <w:pStyle w:val="ListBullet2"/>
      </w:pPr>
      <w:r>
        <w:t>• Create christmas_prompts.json with 100 unique characters</w:t>
      </w:r>
    </w:p>
    <w:p>
      <w:pPr>
        <w:pStyle w:val="ListBullet2"/>
      </w:pPr>
      <w:r>
        <w:t>• Guide you through: generation → background removal → mockups → PDF</w:t>
      </w:r>
    </w:p>
    <w:p>
      <w:pPr>
        <w:pStyle w:val="ListBullet2"/>
      </w:pPr>
      <w:r>
        <w:t>• Ensure consistency with your proven Halloween workflow</w:t>
      </w:r>
    </w:p>
    <w:p>
      <w:pPr>
        <w:pStyle w:val="ListBullet2"/>
      </w:pPr>
      <w:r>
        <w:t>• Help you commit the new bundle to your repository</w:t>
      </w:r>
    </w:p>
    <w:p/>
    <w:p>
      <w:pPr>
        <w:pStyle w:val="Heading2"/>
      </w:pPr>
      <w:r>
        <w:t>Use Case 2: Improving Existing Scripts</w:t>
      </w:r>
    </w:p>
    <w:p>
      <w:r>
        <w:rPr>
          <w:b/>
        </w:rPr>
        <w:t>Say to me:</w:t>
        <w:br/>
      </w:r>
      <w:r>
        <w:t>"My mockup generator in the GitHub repo needs optimization. Help me improve it."</w:t>
      </w:r>
    </w:p>
    <w:p/>
    <w:p>
      <w:r>
        <w:rPr>
          <w:b/>
        </w:rPr>
        <w:t>I will:</w:t>
        <w:br/>
      </w:r>
    </w:p>
    <w:p>
      <w:pPr>
        <w:pStyle w:val="ListBullet2"/>
      </w:pPr>
      <w:r>
        <w:t>• Look at your create_etsy_mockups.py file</w:t>
      </w:r>
    </w:p>
    <w:p>
      <w:pPr>
        <w:pStyle w:val="ListBullet2"/>
      </w:pPr>
      <w:r>
        <w:t>• Understand your current implementation</w:t>
      </w:r>
    </w:p>
    <w:p>
      <w:pPr>
        <w:pStyle w:val="ListBullet2"/>
      </w:pPr>
      <w:r>
        <w:t>• Suggest specific improvements with exact code</w:t>
      </w:r>
    </w:p>
    <w:p>
      <w:pPr>
        <w:pStyle w:val="ListBullet2"/>
      </w:pPr>
      <w:r>
        <w:t>• Maintain compatibility with your existing workflow</w:t>
      </w:r>
    </w:p>
    <w:p>
      <w:pPr>
        <w:pStyle w:val="ListBullet2"/>
      </w:pPr>
      <w:r>
        <w:t>• Help you test and commit the improvements</w:t>
      </w:r>
    </w:p>
    <w:p/>
    <w:p>
      <w:pPr>
        <w:pStyle w:val="Heading2"/>
      </w:pPr>
      <w:r>
        <w:t>Use Case 3: Troubleshooting Issues</w:t>
      </w:r>
    </w:p>
    <w:p>
      <w:r>
        <w:rPr>
          <w:b/>
        </w:rPr>
        <w:t>Say to me:</w:t>
        <w:br/>
      </w:r>
      <w:r>
        <w:t>"The background removal script from my repo is failing on some images. Help debug it."</w:t>
      </w:r>
    </w:p>
    <w:p/>
    <w:p>
      <w:r>
        <w:rPr>
          <w:b/>
        </w:rPr>
        <w:t>I will:</w:t>
        <w:br/>
      </w:r>
    </w:p>
    <w:p>
      <w:pPr>
        <w:pStyle w:val="ListBullet2"/>
      </w:pPr>
      <w:r>
        <w:t>• Check your remove_backgrounds.py implementation</w:t>
      </w:r>
    </w:p>
    <w:p>
      <w:pPr>
        <w:pStyle w:val="ListBullet2"/>
      </w:pPr>
      <w:r>
        <w:t>• Identify the specific issue</w:t>
      </w:r>
    </w:p>
    <w:p>
      <w:pPr>
        <w:pStyle w:val="ListBullet2"/>
      </w:pPr>
      <w:r>
        <w:t>• Provide targeted fixes</w:t>
      </w:r>
    </w:p>
    <w:p>
      <w:pPr>
        <w:pStyle w:val="ListBullet2"/>
      </w:pPr>
      <w:r>
        <w:t>• Ensure Python 3.13 compatibility (as in your current setup)</w:t>
      </w:r>
    </w:p>
    <w:p>
      <w:pPr>
        <w:pStyle w:val="ListBullet2"/>
      </w:pPr>
      <w:r>
        <w:t>• Test the solution with your exact environment</w:t>
      </w:r>
    </w:p>
    <w:p>
      <w:r>
        <w:br w:type="page"/>
      </w:r>
    </w:p>
    <w:p>
      <w:pPr>
        <w:pStyle w:val="Heading1"/>
      </w:pPr>
      <w:r>
        <w:t>📚 What's in Your Repository</w:t>
      </w:r>
    </w:p>
    <w:p>
      <w:pPr>
        <w:pStyle w:val="Heading2"/>
      </w:pPr>
      <w:r>
        <w:t>Core Scripts (17 Python Files)</w:t>
      </w:r>
    </w:p>
    <w:p>
      <w:pPr>
        <w:pStyle w:val="ListBullet"/>
      </w:pPr>
      <w:r>
        <w:t>halloween_image_generator.py - AI image generation with Pollinations.ai</w:t>
      </w:r>
    </w:p>
    <w:p>
      <w:pPr>
        <w:pStyle w:val="ListBullet"/>
      </w:pPr>
      <w:r>
        <w:t>remove_backgrounds.py - AI background removal with rembg</w:t>
      </w:r>
    </w:p>
    <w:p>
      <w:pPr>
        <w:pStyle w:val="ListBullet"/>
      </w:pPr>
      <w:r>
        <w:t>create_etsy_mockups.py - Professional mockup generator (2200px height!)</w:t>
      </w:r>
    </w:p>
    <w:p>
      <w:pPr>
        <w:pStyle w:val="ListBullet"/>
      </w:pPr>
      <w:r>
        <w:t>create_video_frames.py - Animated GIF creator for Etsy</w:t>
      </w:r>
    </w:p>
    <w:p>
      <w:pPr>
        <w:pStyle w:val="ListBullet"/>
      </w:pPr>
      <w:r>
        <w:t>create_simple_pdf.py - PDF with prominent Google Drive link</w:t>
      </w:r>
    </w:p>
    <w:p>
      <w:pPr>
        <w:pStyle w:val="ListBullet"/>
      </w:pPr>
      <w:r>
        <w:t>regenerate_specific.py - Quality control for bad images</w:t>
      </w:r>
    </w:p>
    <w:p>
      <w:pPr>
        <w:pStyle w:val="ListBullet"/>
      </w:pPr>
      <w:r>
        <w:t>optimize_for_etsy.py - Image optimization for listings</w:t>
      </w:r>
    </w:p>
    <w:p>
      <w:pPr>
        <w:pStyle w:val="ListBullet"/>
      </w:pPr>
      <w:r>
        <w:t>Plus 10 more helper scripts</w:t>
      </w:r>
    </w:p>
    <w:p/>
    <w:p>
      <w:pPr>
        <w:pStyle w:val="Heading2"/>
      </w:pPr>
      <w:r>
        <w:t>Documentation (15+ Guides)</w:t>
      </w:r>
    </w:p>
    <w:p>
      <w:pPr>
        <w:pStyle w:val="ListBullet"/>
      </w:pPr>
      <w:r>
        <w:t>MASTER_WORKFLOW.md - Complete step-by-step for ANY theme</w:t>
      </w:r>
    </w:p>
    <w:p>
      <w:pPr>
        <w:pStyle w:val="ListBullet"/>
      </w:pPr>
      <w:r>
        <w:t>ETSY_SEO_GUIDE.md - 18-section optimization strategy</w:t>
      </w:r>
    </w:p>
    <w:p>
      <w:pPr>
        <w:pStyle w:val="ListBullet"/>
      </w:pPr>
      <w:r>
        <w:t>START_HERE.md - Quick start guide for beginners</w:t>
      </w:r>
    </w:p>
    <w:p>
      <w:pPr>
        <w:pStyle w:val="ListBullet"/>
      </w:pPr>
      <w:r>
        <w:t>ETSY_SELLING_GUIDE.md - How to set up and sell on Etsy</w:t>
      </w:r>
    </w:p>
    <w:p>
      <w:pPr>
        <w:pStyle w:val="ListBullet"/>
      </w:pPr>
      <w:r>
        <w:t>GOOGLE_DRIVE_SETUP.md - Large file delivery system</w:t>
      </w:r>
    </w:p>
    <w:p>
      <w:pPr>
        <w:pStyle w:val="ListBullet"/>
      </w:pPr>
      <w:r>
        <w:t>LICENSE_AGREEMENT.txt - Customer license template</w:t>
      </w:r>
    </w:p>
    <w:p>
      <w:pPr>
        <w:pStyle w:val="ListBullet"/>
      </w:pPr>
      <w:r>
        <w:t>CUSTOMER_README.txt - Bundle info template</w:t>
      </w:r>
    </w:p>
    <w:p>
      <w:pPr>
        <w:pStyle w:val="ListBullet"/>
      </w:pPr>
      <w:r>
        <w:t>Plus 8 more comprehensive guides</w:t>
      </w:r>
    </w:p>
    <w:p/>
    <w:p>
      <w:pPr>
        <w:pStyle w:val="Heading2"/>
      </w:pPr>
      <w:r>
        <w:t>Key Data Files</w:t>
      </w:r>
    </w:p>
    <w:p>
      <w:pPr>
        <w:pStyle w:val="ListBullet"/>
      </w:pPr>
      <w:r>
        <w:t>halloween_prompts.json - 100 unique character descriptions</w:t>
      </w:r>
    </w:p>
    <w:p>
      <w:pPr>
        <w:pStyle w:val="ListBullet"/>
      </w:pPr>
      <w:r>
        <w:t>config.json - Project configuration</w:t>
      </w:r>
    </w:p>
    <w:p>
      <w:pPr>
        <w:pStyle w:val="ListBullet"/>
      </w:pPr>
      <w:r>
        <w:t>requirements.txt - Python dependencies (requests, pillow, rembg, etc.)</w:t>
      </w:r>
    </w:p>
    <w:p>
      <w:r>
        <w:br w:type="page"/>
      </w:r>
    </w:p>
    <w:p>
      <w:pPr>
        <w:pStyle w:val="Heading1"/>
      </w:pPr>
      <w:r>
        <w:t>🚀 Quick Start Commands</w:t>
      </w:r>
    </w:p>
    <w:p>
      <w:pPr>
        <w:pStyle w:val="Heading2"/>
      </w:pPr>
      <w:r>
        <w:t>Clone Repository on Any Computer:</w:t>
      </w:r>
    </w:p>
    <w:p>
      <w:r>
        <w:rPr>
          <w:rFonts w:ascii="Courier New" w:hAnsi="Courier New"/>
          <w:color w:val="000000"/>
        </w:rPr>
        <w:t>git clone https://github.com/binda7835/AI-character-image-generation.git</w:t>
      </w:r>
    </w:p>
    <w:p>
      <w:r>
        <w:rPr>
          <w:rFonts w:ascii="Courier New" w:hAnsi="Courier New"/>
        </w:rPr>
        <w:t>cd AI-character-image-generation</w:t>
      </w:r>
    </w:p>
    <w:p/>
    <w:p>
      <w:pPr>
        <w:pStyle w:val="Heading2"/>
      </w:pPr>
      <w:r>
        <w:t>Install Dependencies:</w:t>
      </w:r>
    </w:p>
    <w:p>
      <w:r>
        <w:rPr>
          <w:rFonts w:ascii="Courier New" w:hAnsi="Courier New"/>
        </w:rPr>
        <w:t>pip install -r requirements.txt</w:t>
      </w:r>
    </w:p>
    <w:p/>
    <w:p>
      <w:pPr>
        <w:pStyle w:val="Heading2"/>
      </w:pPr>
      <w:r>
        <w:t>Run Core Workflow:</w:t>
      </w:r>
    </w:p>
    <w:p>
      <w:r>
        <w:rPr>
          <w:rFonts w:ascii="Courier New" w:hAnsi="Courier New"/>
          <w:sz w:val="18"/>
        </w:rPr>
        <w:t># 1. Generate 100 AI images</w:t>
      </w:r>
    </w:p>
    <w:p>
      <w:r>
        <w:rPr>
          <w:rFonts w:ascii="Courier New" w:hAnsi="Courier New"/>
          <w:sz w:val="18"/>
        </w:rPr>
        <w:t>python halloween_image_generator.py</w:t>
      </w:r>
    </w:p>
    <w:p/>
    <w:p>
      <w:r>
        <w:rPr>
          <w:rFonts w:ascii="Courier New" w:hAnsi="Courier New"/>
          <w:sz w:val="18"/>
        </w:rPr>
        <w:t># 2. Remove backgrounds</w:t>
      </w:r>
    </w:p>
    <w:p>
      <w:r>
        <w:rPr>
          <w:rFonts w:ascii="Courier New" w:hAnsi="Courier New"/>
          <w:sz w:val="18"/>
        </w:rPr>
        <w:t>python remove_backgrounds.py</w:t>
      </w:r>
    </w:p>
    <w:p/>
    <w:p>
      <w:r>
        <w:rPr>
          <w:rFonts w:ascii="Courier New" w:hAnsi="Courier New"/>
          <w:sz w:val="18"/>
        </w:rPr>
        <w:t># 3. Create mockups</w:t>
      </w:r>
    </w:p>
    <w:p>
      <w:r>
        <w:rPr>
          <w:rFonts w:ascii="Courier New" w:hAnsi="Courier New"/>
          <w:sz w:val="18"/>
        </w:rPr>
        <w:t>python create_etsy_mockups.py</w:t>
      </w:r>
    </w:p>
    <w:p/>
    <w:p>
      <w:r>
        <w:rPr>
          <w:rFonts w:ascii="Courier New" w:hAnsi="Courier New"/>
          <w:sz w:val="18"/>
        </w:rPr>
        <w:t># 4. Generate GIF preview</w:t>
      </w:r>
    </w:p>
    <w:p>
      <w:r>
        <w:rPr>
          <w:rFonts w:ascii="Courier New" w:hAnsi="Courier New"/>
          <w:sz w:val="18"/>
        </w:rPr>
        <w:t>python create_video_frames.py</w:t>
      </w:r>
    </w:p>
    <w:p/>
    <w:p>
      <w:r>
        <w:rPr>
          <w:rFonts w:ascii="Courier New" w:hAnsi="Courier New"/>
          <w:sz w:val="18"/>
        </w:rPr>
        <w:t># 5. Create customer PDF</w:t>
      </w:r>
    </w:p>
    <w:p>
      <w:r>
        <w:rPr>
          <w:rFonts w:ascii="Courier New" w:hAnsi="Courier New"/>
          <w:sz w:val="18"/>
        </w:rPr>
        <w:t>python create_simple_pdf.py</w:t>
      </w:r>
    </w:p>
    <w:p>
      <w:r>
        <w:br w:type="page"/>
      </w:r>
    </w:p>
    <w:p>
      <w:pPr>
        <w:pStyle w:val="Heading1"/>
      </w:pPr>
      <w:r>
        <w:t>💡 Pro Tips</w:t>
      </w:r>
    </w:p>
    <w:p>
      <w:r>
        <w:rPr>
          <w:b/>
          <w:color w:val="FF6600"/>
        </w:rPr>
        <w:t>Always mention the repository URL</w:t>
        <w:br/>
      </w:r>
      <w:r>
        <w:t>Saying "my GitHub repo at binda7835/AI-character-image-generation" helps me find it instantly.</w:t>
      </w:r>
    </w:p>
    <w:p>
      <w:r>
        <w:rPr>
          <w:b/>
          <w:color w:val="FF6600"/>
        </w:rPr>
        <w:t>Reference specific files when needed</w:t>
        <w:br/>
      </w:r>
      <w:r>
        <w:t>Example: "Look at my create_etsy_mockups.py in the repo" gives me exact context.</w:t>
      </w:r>
    </w:p>
    <w:p>
      <w:r>
        <w:rPr>
          <w:b/>
          <w:color w:val="FF6600"/>
        </w:rPr>
        <w:t>Mention the proven workflow</w:t>
        <w:br/>
      </w:r>
      <w:r>
        <w:t>Example: "Use my Halloween workflow from GitHub" tells me to replicate that exact process.</w:t>
      </w:r>
    </w:p>
    <w:p>
      <w:r>
        <w:rPr>
          <w:b/>
          <w:color w:val="FF6600"/>
        </w:rPr>
        <w:t>Ask for consistency</w:t>
        <w:br/>
      </w:r>
      <w:r>
        <w:t>Example: "Make sure it matches my repo structure" ensures everything stays organized.</w:t>
      </w:r>
    </w:p>
    <w:p>
      <w:r>
        <w:rPr>
          <w:b/>
          <w:color w:val="FF6600"/>
        </w:rPr>
        <w:t>Update the repo after improvements</w:t>
        <w:br/>
      </w:r>
      <w:r>
        <w:t>When we fix something, commit it: "Help me commit these changes to GitHub"</w:t>
      </w:r>
    </w:p>
    <w:p>
      <w:r>
        <w:rPr>
          <w:b/>
          <w:color w:val="FF6600"/>
        </w:rPr>
        <w:t>Use branches for experiments</w:t>
        <w:br/>
      </w:r>
      <w:r>
        <w:t>Example: "Create a Christmas branch in my repo" keeps your main branch clean.</w:t>
      </w:r>
    </w:p>
    <w:p>
      <w:r>
        <w:rPr>
          <w:b/>
          <w:color w:val="FF6600"/>
        </w:rPr>
        <w:t>Reference documentation</w:t>
        <w:br/>
      </w:r>
      <w:r>
        <w:t>Example: "Check my MASTER_WORKFLOW.md for the complete process"</w:t>
      </w:r>
    </w:p>
    <w:p>
      <w:r>
        <w:br w:type="page"/>
      </w:r>
    </w:p>
    <w:p>
      <w:pPr>
        <w:pStyle w:val="Heading1"/>
      </w:pPr>
      <w:r>
        <w:t>🎨 Theme Ideas for Future Bundles</w:t>
      </w:r>
    </w:p>
    <w:p>
      <w:pPr>
        <w:pStyle w:val="Heading2"/>
      </w:pPr>
      <w:r>
        <w:t>Seasonal (High Demand):</w:t>
      </w:r>
    </w:p>
    <w:p>
      <w:pPr>
        <w:pStyle w:val="ListBullet"/>
      </w:pPr>
      <w:r>
        <w:t>🎃 Halloween - COMPLETED! ✅</w:t>
      </w:r>
    </w:p>
    <w:p>
      <w:pPr>
        <w:pStyle w:val="ListBullet"/>
      </w:pPr>
      <w:r>
        <w:t>🎄 Christmas</w:t>
      </w:r>
    </w:p>
    <w:p>
      <w:pPr>
        <w:pStyle w:val="ListBullet"/>
      </w:pPr>
      <w:r>
        <w:t>💝 Valentine's Day</w:t>
      </w:r>
    </w:p>
    <w:p>
      <w:pPr>
        <w:pStyle w:val="ListBullet"/>
      </w:pPr>
      <w:r>
        <w:t>🐰 Easter</w:t>
      </w:r>
    </w:p>
    <w:p>
      <w:pPr>
        <w:pStyle w:val="ListBullet"/>
      </w:pPr>
      <w:r>
        <w:t>🦃 Thanksgiving</w:t>
      </w:r>
    </w:p>
    <w:p>
      <w:pPr>
        <w:pStyle w:val="ListBullet"/>
      </w:pPr>
      <w:r>
        <w:t>🎆 New Year</w:t>
      </w:r>
    </w:p>
    <w:p>
      <w:pPr>
        <w:pStyle w:val="ListBullet"/>
      </w:pPr>
      <w:r>
        <w:t>🍀 St. Patrick's Day</w:t>
      </w:r>
    </w:p>
    <w:p>
      <w:pPr>
        <w:pStyle w:val="ListBullet"/>
      </w:pPr>
      <w:r>
        <w:t>🎓 Graduation</w:t>
      </w:r>
    </w:p>
    <w:p/>
    <w:p>
      <w:pPr>
        <w:pStyle w:val="Heading2"/>
      </w:pPr>
      <w:r>
        <w:t>Evergreen (Year-Round):</w:t>
      </w:r>
    </w:p>
    <w:p>
      <w:pPr>
        <w:pStyle w:val="ListBullet"/>
      </w:pPr>
      <w:r>
        <w:t>🐾 Animals/Pets</w:t>
      </w:r>
    </w:p>
    <w:p>
      <w:pPr>
        <w:pStyle w:val="ListBullet"/>
      </w:pPr>
      <w:r>
        <w:t>🦄 Fantasy Creatures</w:t>
      </w:r>
    </w:p>
    <w:p>
      <w:pPr>
        <w:pStyle w:val="ListBullet"/>
      </w:pPr>
      <w:r>
        <w:t>🌸 Flowers/Botanical</w:t>
      </w:r>
    </w:p>
    <w:p>
      <w:pPr>
        <w:pStyle w:val="ListBullet"/>
      </w:pPr>
      <w:r>
        <w:t>☕ Coffee/Food</w:t>
      </w:r>
    </w:p>
    <w:p>
      <w:pPr>
        <w:pStyle w:val="ListBullet"/>
      </w:pPr>
      <w:r>
        <w:t>🌈 Motivational Quotes</w:t>
      </w:r>
    </w:p>
    <w:p>
      <w:pPr>
        <w:pStyle w:val="ListBullet"/>
      </w:pPr>
      <w:r>
        <w:t>👶 Baby/Kids</w:t>
      </w:r>
    </w:p>
    <w:p>
      <w:pPr>
        <w:pStyle w:val="ListBullet"/>
      </w:pPr>
      <w:r>
        <w:t>🎮 Gaming Characters</w:t>
      </w:r>
    </w:p>
    <w:p/>
    <w:p>
      <w:pPr>
        <w:pStyle w:val="Heading2"/>
      </w:pPr>
      <w:r>
        <w:t>Niche (Less Competition):</w:t>
      </w:r>
    </w:p>
    <w:p>
      <w:pPr>
        <w:pStyle w:val="ListBullet"/>
      </w:pPr>
      <w:r>
        <w:t>🧪 Science/Chemistry</w:t>
      </w:r>
    </w:p>
    <w:p>
      <w:pPr>
        <w:pStyle w:val="ListBullet"/>
      </w:pPr>
      <w:r>
        <w:t>📚 Book Lovers</w:t>
      </w:r>
    </w:p>
    <w:p>
      <w:pPr>
        <w:pStyle w:val="ListBullet"/>
      </w:pPr>
      <w:r>
        <w:t>🎵 Music/Instruments</w:t>
      </w:r>
    </w:p>
    <w:p>
      <w:pPr>
        <w:pStyle w:val="ListBullet"/>
      </w:pPr>
      <w:r>
        <w:t>🚀 Space/Astronomy</w:t>
      </w:r>
    </w:p>
    <w:p>
      <w:pPr>
        <w:pStyle w:val="ListBullet"/>
      </w:pPr>
      <w:r>
        <w:t>🧘 Yoga/Wellness</w:t>
      </w:r>
    </w:p>
    <w:p>
      <w:pPr>
        <w:pStyle w:val="ListBullet"/>
      </w:pPr>
      <w:r>
        <w:t>🌿 Herbs/Plants</w:t>
      </w:r>
    </w:p>
    <w:p>
      <w:pPr>
        <w:pStyle w:val="ListBullet"/>
      </w:pPr>
      <w:r>
        <w:t>🔮 Mystical/Witchy</w:t>
      </w:r>
    </w:p>
    <w:p/>
    <w:p>
      <w:r>
        <w:rPr>
          <w:i/>
          <w:color w:val="666666"/>
        </w:rPr>
        <w:t>See MASTER_WORKFLOW.md in the repo for 30+ theme ideas with strategies!</w:t>
      </w:r>
    </w:p>
    <w:p>
      <w:r>
        <w:br w:type="page"/>
      </w:r>
    </w:p>
    <w:p>
      <w:pPr>
        <w:pStyle w:val="Heading1"/>
      </w:pPr>
      <w:r>
        <w:t>📊 Expected Results (Per Bundle)</w:t>
      </w:r>
    </w:p>
    <w:p>
      <w:pPr>
        <w:pStyle w:val="Heading2"/>
      </w:pPr>
      <w:r>
        <w:t>Revenue Projections at $19.99 Price:</w:t>
      </w:r>
    </w:p>
    <w:p>
      <w:r>
        <w:rPr>
          <w:b/>
        </w:rPr>
        <w:t>Conservative Estimate:</w:t>
        <w:br/>
      </w:r>
    </w:p>
    <w:p>
      <w:pPr>
        <w:pStyle w:val="ListBullet"/>
      </w:pPr>
      <w:r>
        <w:t>• Month 1: 10-20 sales = $178-356 profit</w:t>
      </w:r>
    </w:p>
    <w:p>
      <w:pPr>
        <w:pStyle w:val="ListBullet"/>
      </w:pPr>
      <w:r>
        <w:t>• Year 1: 200 sales = $3,568 profit</w:t>
      </w:r>
    </w:p>
    <w:p/>
    <w:p>
      <w:r>
        <w:rPr>
          <w:b/>
        </w:rPr>
        <w:t>Optimistic Estimate:</w:t>
        <w:br/>
      </w:r>
    </w:p>
    <w:p>
      <w:pPr>
        <w:pStyle w:val="ListBullet"/>
      </w:pPr>
      <w:r>
        <w:t>• Month 1: 20-30 sales = $356-535 profit</w:t>
      </w:r>
    </w:p>
    <w:p>
      <w:pPr>
        <w:pStyle w:val="ListBullet"/>
      </w:pPr>
      <w:r>
        <w:t>• Year 1: 400 sales = $7,136 profit</w:t>
      </w:r>
    </w:p>
    <w:p/>
    <w:p>
      <w:pPr>
        <w:pStyle w:val="Heading2"/>
      </w:pPr>
      <w:r>
        <w:t>Scaling Potential: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Bundles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Year 1 Revenue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Year 2 Revenue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Year 3 Revenue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$3,500-7,000</w:t>
            </w:r>
          </w:p>
        </w:tc>
        <w:tc>
          <w:tcPr>
            <w:tcW w:type="dxa" w:w="2160"/>
          </w:tcPr>
          <w:p>
            <w:r>
              <w:t>$4,500-9,000</w:t>
            </w:r>
          </w:p>
        </w:tc>
        <w:tc>
          <w:tcPr>
            <w:tcW w:type="dxa" w:w="2160"/>
          </w:tcPr>
          <w:p>
            <w:r>
              <w:t>$5,000-10,000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$17,500-35,000</w:t>
            </w:r>
          </w:p>
        </w:tc>
        <w:tc>
          <w:tcPr>
            <w:tcW w:type="dxa" w:w="2160"/>
          </w:tcPr>
          <w:p>
            <w:r>
              <w:t>$22,500-45,000</w:t>
            </w:r>
          </w:p>
        </w:tc>
        <w:tc>
          <w:tcPr>
            <w:tcW w:type="dxa" w:w="2160"/>
          </w:tcPr>
          <w:p>
            <w:r>
              <w:t>$25,000-50,000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$42,000-84,000</w:t>
            </w:r>
          </w:p>
        </w:tc>
        <w:tc>
          <w:tcPr>
            <w:tcW w:type="dxa" w:w="2160"/>
          </w:tcPr>
          <w:p>
            <w:r>
              <w:t>$54,000-108,000</w:t>
            </w:r>
          </w:p>
        </w:tc>
        <w:tc>
          <w:tcPr>
            <w:tcW w:type="dxa" w:w="2160"/>
          </w:tcPr>
          <w:p>
            <w:r>
              <w:t>$60,000-120,000</w:t>
            </w:r>
          </w:p>
        </w:tc>
      </w:tr>
    </w:tbl>
    <w:p/>
    <w:p>
      <w:r>
        <w:rPr>
          <w:b/>
        </w:rPr>
        <w:t xml:space="preserve">Time per bundle: </w:t>
      </w:r>
      <w:r>
        <w:t>4-6 hours (after first one)</w:t>
      </w:r>
    </w:p>
    <w:p>
      <w:r>
        <w:br w:type="page"/>
      </w:r>
    </w:p>
    <w:p>
      <w:pPr>
        <w:pStyle w:val="Heading1"/>
      </w:pPr>
      <w:r>
        <w:t>✅ Quick Checklist for New Bundles</w:t>
      </w:r>
    </w:p>
    <w:p>
      <w:r>
        <w:rPr>
          <w:b/>
        </w:rPr>
        <w:t>1. Choose Theme</w:t>
        <w:br/>
      </w:r>
      <w:r>
        <w:t xml:space="preserve">   Select from seasonal, evergreen, or niche categories</w:t>
      </w:r>
    </w:p>
    <w:p>
      <w:r>
        <w:rPr>
          <w:b/>
        </w:rPr>
        <w:t>2. Say to Me</w:t>
        <w:br/>
      </w:r>
      <w:r>
        <w:t xml:space="preserve">   "Use my GitHub repo to create [theme] bundle"</w:t>
      </w:r>
    </w:p>
    <w:p>
      <w:r>
        <w:rPr>
          <w:b/>
        </w:rPr>
        <w:t>3. I Generate</w:t>
        <w:br/>
      </w:r>
      <w:r>
        <w:t xml:space="preserve">   100 unique character prompts in JSON format</w:t>
      </w:r>
    </w:p>
    <w:p>
      <w:r>
        <w:rPr>
          <w:b/>
        </w:rPr>
        <w:t>4. You Run</w:t>
        <w:br/>
      </w:r>
      <w:r>
        <w:t xml:space="preserve">   python [theme]_image_generator.py (5-10 minutes)</w:t>
      </w:r>
    </w:p>
    <w:p>
      <w:r>
        <w:rPr>
          <w:b/>
        </w:rPr>
        <w:t>5. You Run</w:t>
        <w:br/>
      </w:r>
      <w:r>
        <w:t xml:space="preserve">   python remove_backgrounds.py (10-20 minutes)</w:t>
      </w:r>
    </w:p>
    <w:p>
      <w:r>
        <w:rPr>
          <w:b/>
        </w:rPr>
        <w:t>6. Quality Check</w:t>
        <w:br/>
      </w:r>
      <w:r>
        <w:t xml:space="preserve">   Review images, regenerate 2-3 if needed</w:t>
      </w:r>
    </w:p>
    <w:p>
      <w:r>
        <w:rPr>
          <w:b/>
        </w:rPr>
        <w:t>7. You Run</w:t>
        <w:br/>
      </w:r>
      <w:r>
        <w:t xml:space="preserve">   python create_etsy_mockups.py (creates 20 images)</w:t>
      </w:r>
    </w:p>
    <w:p>
      <w:r>
        <w:rPr>
          <w:b/>
        </w:rPr>
        <w:t>8. You Run</w:t>
        <w:br/>
      </w:r>
      <w:r>
        <w:t xml:space="preserve">   python create_video_frames.py (creates GIF)</w:t>
      </w:r>
    </w:p>
    <w:p>
      <w:r>
        <w:rPr>
          <w:b/>
        </w:rPr>
        <w:t>9. Upload to Drive</w:t>
        <w:br/>
      </w:r>
      <w:r>
        <w:t xml:space="preserve">   Upload ZIP bundle (~800 MB)</w:t>
      </w:r>
    </w:p>
    <w:p>
      <w:r>
        <w:rPr>
          <w:b/>
        </w:rPr>
        <w:t>10. Create PDF</w:t>
        <w:br/>
      </w:r>
      <w:r>
        <w:t xml:space="preserve">   Add Google Drive link, run create_simple_pdf.py</w:t>
      </w:r>
    </w:p>
    <w:p>
      <w:r>
        <w:rPr>
          <w:b/>
        </w:rPr>
        <w:t>11. Etsy Listing</w:t>
        <w:br/>
      </w:r>
      <w:r>
        <w:t xml:space="preserve">   Use templates from repo for title, tags, description</w:t>
      </w:r>
    </w:p>
    <w:p>
      <w:r>
        <w:rPr>
          <w:b/>
        </w:rPr>
        <w:t>12. Launch &amp; Promote</w:t>
        <w:br/>
      </w:r>
      <w:r>
        <w:t xml:space="preserve">   First 48 hours are critical!</w:t>
      </w:r>
    </w:p>
    <w:p>
      <w:r>
        <w:rPr>
          <w:b/>
        </w:rPr>
        <w:t>13. Commit to Repo</w:t>
        <w:br/>
      </w:r>
      <w:r>
        <w:t xml:space="preserve">   git add . &amp;&amp; git commit -m "Add [theme] bundle"</w:t>
      </w:r>
    </w:p>
    <w:p>
      <w:r>
        <w:br w:type="page"/>
      </w:r>
    </w:p>
    <w:p>
      <w:pPr>
        <w:pStyle w:val="Heading1"/>
      </w:pPr>
      <w:r>
        <w:t>🎯 Remember These Key Points</w:t>
      </w:r>
    </w:p>
    <w:p>
      <w:pPr>
        <w:pStyle w:val="ListBullet"/>
      </w:pPr>
      <w:r>
        <w:rPr>
          <w:color w:val="008000"/>
          <w:sz w:val="22"/>
        </w:rPr>
        <w:t>✓ Always reference your GitHub repository when asking for help</w:t>
      </w:r>
    </w:p>
    <w:p>
      <w:pPr>
        <w:pStyle w:val="ListBullet"/>
      </w:pPr>
      <w:r>
        <w:rPr>
          <w:color w:val="008000"/>
          <w:sz w:val="22"/>
        </w:rPr>
        <w:t>✓ The repo contains your proven Halloween workflow - we replicate this for each new theme</w:t>
      </w:r>
    </w:p>
    <w:p>
      <w:pPr>
        <w:pStyle w:val="ListBullet"/>
      </w:pPr>
      <w:r>
        <w:rPr>
          <w:color w:val="008000"/>
          <w:sz w:val="22"/>
        </w:rPr>
        <w:t>✓ All scripts are tested and working with Python 3.13</w:t>
      </w:r>
    </w:p>
    <w:p>
      <w:pPr>
        <w:pStyle w:val="ListBullet"/>
      </w:pPr>
      <w:r>
        <w:rPr>
          <w:color w:val="008000"/>
          <w:sz w:val="22"/>
        </w:rPr>
        <w:t>✓ Mockup height must be 2200px (not 2000!) - this is already fixed in your repo</w:t>
      </w:r>
    </w:p>
    <w:p>
      <w:pPr>
        <w:pStyle w:val="ListBullet"/>
      </w:pPr>
      <w:r>
        <w:rPr>
          <w:color w:val="008000"/>
          <w:sz w:val="22"/>
        </w:rPr>
        <w:t>✓ Google Drive delivery system is documented in GOOGLE_DRIVE_SETUP.md</w:t>
      </w:r>
    </w:p>
    <w:p>
      <w:pPr>
        <w:pStyle w:val="ListBullet"/>
      </w:pPr>
      <w:r>
        <w:rPr>
          <w:color w:val="008000"/>
          <w:sz w:val="22"/>
        </w:rPr>
        <w:t>✓ Etsy SEO guide is comprehensive (18 sections) in ETSY_SEO_GUIDE.md</w:t>
      </w:r>
    </w:p>
    <w:p>
      <w:pPr>
        <w:pStyle w:val="ListBullet"/>
      </w:pPr>
      <w:r>
        <w:rPr>
          <w:color w:val="008000"/>
          <w:sz w:val="22"/>
        </w:rPr>
        <w:t>✓ Master workflow template works for ANY theme - just change prompts</w:t>
      </w:r>
    </w:p>
    <w:p>
      <w:pPr>
        <w:pStyle w:val="ListBullet"/>
      </w:pPr>
      <w:r>
        <w:rPr>
          <w:color w:val="008000"/>
          <w:sz w:val="22"/>
        </w:rPr>
        <w:t>✓ First 48 hours after Etsy launch are critical for promotion</w:t>
      </w:r>
    </w:p>
    <w:p>
      <w:pPr>
        <w:pStyle w:val="ListBullet"/>
      </w:pPr>
      <w:r>
        <w:rPr>
          <w:color w:val="008000"/>
          <w:sz w:val="22"/>
        </w:rPr>
        <w:t>✓ Target price: $19.99 per bundle (proven sweet spot)</w:t>
      </w:r>
    </w:p>
    <w:p>
      <w:pPr>
        <w:pStyle w:val="ListBullet"/>
      </w:pPr>
      <w:r>
        <w:rPr>
          <w:color w:val="008000"/>
          <w:sz w:val="22"/>
        </w:rPr>
        <w:t>✓ Use all 13 Etsy tags - list is in ETSY_SEO_GUIDE.md</w:t>
      </w:r>
    </w:p>
    <w:p>
      <w:pPr>
        <w:pStyle w:val="ListBullet"/>
      </w:pPr>
      <w:r>
        <w:rPr>
          <w:color w:val="008000"/>
          <w:sz w:val="22"/>
        </w:rPr>
        <w:t>✓ Always include video (GIF) - gives 2-3x SEO boost</w:t>
      </w:r>
    </w:p>
    <w:p>
      <w:pPr>
        <w:pStyle w:val="ListBullet"/>
      </w:pPr>
      <w:r>
        <w:rPr>
          <w:color w:val="008000"/>
          <w:sz w:val="22"/>
        </w:rPr>
        <w:t>✓ Each bundle takes 4-6 hours after you've done the first one</w:t>
      </w:r>
    </w:p>
    <w:p>
      <w:pPr>
        <w:pStyle w:val="ListBullet"/>
      </w:pPr>
      <w:r>
        <w:rPr>
          <w:color w:val="008000"/>
          <w:sz w:val="22"/>
        </w:rPr>
        <w:t>✓ Potential: 12 bundles = $42,000-84,000/year passive income</w:t>
      </w:r>
    </w:p>
    <w:p>
      <w:r>
        <w:br w:type="page"/>
      </w:r>
    </w:p>
    <w:p>
      <w:pPr>
        <w:pStyle w:val="Heading1"/>
      </w:pPr>
      <w:r>
        <w:t>🚀 Ready to Scale!</w:t>
      </w:r>
    </w:p>
    <w:p>
      <w:r>
        <w:rPr>
          <w:b/>
        </w:rPr>
        <w:t>Your Complete System:</w:t>
        <w:br/>
      </w:r>
      <w:r>
        <w:t>You now have a proven, documented, version-controlled system for creating unlimited digital product bundles. Everything is organized in your GitHub repository and ready to scale to 12+ bundles per year.</w:t>
      </w:r>
    </w:p>
    <w:p/>
    <w:p>
      <w:r>
        <w:rPr>
          <w:b/>
        </w:rPr>
        <w:t>Repository URL:</w:t>
        <w:br/>
      </w:r>
      <w:r>
        <w:rPr>
          <w:color w:val="0066CC"/>
          <w:sz w:val="24"/>
          <w:u w:val="single"/>
        </w:rPr>
        <w:t>https://github.com/binda7835/AI-character-image-generation</w:t>
      </w:r>
    </w:p>
    <w:p/>
    <w:p>
      <w:r>
        <w:rPr>
          <w:b/>
        </w:rPr>
        <w:t>Next Steps:</w:t>
        <w:br/>
      </w:r>
    </w:p>
    <w:p>
      <w:pPr>
        <w:pStyle w:val="ListNumber"/>
      </w:pPr>
      <w:r>
        <w:t>1. Launch your Halloween bundle on Etsy</w:t>
      </w:r>
    </w:p>
    <w:p>
      <w:pPr>
        <w:pStyle w:val="ListNumber"/>
      </w:pPr>
      <w:r>
        <w:t>2. Plan your next theme (Christmas? Valentine's?)</w:t>
      </w:r>
    </w:p>
    <w:p>
      <w:pPr>
        <w:pStyle w:val="ListNumber"/>
      </w:pPr>
      <w:r>
        <w:t>3. Reference this guide and your repo when you're ready</w:t>
      </w:r>
    </w:p>
    <w:p>
      <w:pPr>
        <w:pStyle w:val="ListNumber"/>
      </w:pPr>
      <w:r>
        <w:t>4. Say: "Use my GitHub repo to create [theme] bundle"</w:t>
      </w:r>
    </w:p>
    <w:p>
      <w:pPr>
        <w:pStyle w:val="ListNumber"/>
      </w:pPr>
      <w:r>
        <w:t>5. Watch your passive income grow! 💰</w:t>
      </w:r>
    </w:p>
    <w:p/>
    <w:p/>
    <w:p>
      <w:pPr>
        <w:jc w:val="center"/>
      </w:pPr>
      <w:r>
        <w:rPr>
          <w:b/>
          <w:color w:val="FF6600"/>
          <w:sz w:val="28"/>
        </w:rPr>
        <w:t>Happy Creating! May Your Etsy Shop Be Successful! 🎉✨🚀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